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C13BB" w14:textId="77777777" w:rsidR="009D2E98" w:rsidRDefault="00000000">
      <w:pPr>
        <w:pStyle w:val="Heading1"/>
      </w:pPr>
      <w:r>
        <w:t>Scope Statement</w:t>
      </w:r>
    </w:p>
    <w:p w14:paraId="21ADF9CD" w14:textId="77777777" w:rsidR="009D2E98" w:rsidRDefault="00000000">
      <w:pPr>
        <w:pStyle w:val="Heading2"/>
      </w:pPr>
      <w:r>
        <w:t>Project Title:</w:t>
      </w:r>
    </w:p>
    <w:p w14:paraId="2A54F388" w14:textId="77777777" w:rsidR="009D2E98" w:rsidRDefault="00000000">
      <w:r>
        <w:t>MedMate – Smart Prescription &amp; Medicine Tracker</w:t>
      </w:r>
    </w:p>
    <w:p w14:paraId="180F7BE1" w14:textId="77777777" w:rsidR="009D2E98" w:rsidRDefault="00000000">
      <w:pPr>
        <w:pStyle w:val="Heading2"/>
      </w:pPr>
      <w:r>
        <w:t>Project Purpose:</w:t>
      </w:r>
    </w:p>
    <w:p w14:paraId="2510278E" w14:textId="77777777" w:rsidR="009D2E98" w:rsidRDefault="00000000">
      <w:r>
        <w:t>The project is being undertaken to simplify and digitize the management of daily medications for individuals and families. By offering secure prescription uploads, medication scheduling, and reminders, the system reduces the risk of missed doses and improves overall healthcare management.</w:t>
      </w:r>
    </w:p>
    <w:p w14:paraId="77CA2AA1" w14:textId="77777777" w:rsidR="009D2E98" w:rsidRDefault="00000000">
      <w:pPr>
        <w:pStyle w:val="Heading2"/>
      </w:pPr>
      <w:r>
        <w:t>Project Objectives:</w:t>
      </w:r>
    </w:p>
    <w:p w14:paraId="21D25D99" w14:textId="77777777" w:rsidR="009D2E98" w:rsidRDefault="00000000">
      <w:pPr>
        <w:pStyle w:val="ListBullet"/>
      </w:pPr>
      <w:r>
        <w:t>Provide secure sign-up, login, and account management for patients and caregivers.</w:t>
      </w:r>
    </w:p>
    <w:p w14:paraId="1E5D7AD8" w14:textId="77777777" w:rsidR="009D2E98" w:rsidRDefault="00000000">
      <w:pPr>
        <w:pStyle w:val="ListBullet"/>
      </w:pPr>
      <w:r>
        <w:t>Allow users to upload, view, and manage prescriptions.</w:t>
      </w:r>
    </w:p>
    <w:p w14:paraId="033E7628" w14:textId="77777777" w:rsidR="009D2E98" w:rsidRDefault="00000000">
      <w:pPr>
        <w:pStyle w:val="ListBullet"/>
      </w:pPr>
      <w:r>
        <w:t>Enable one user to manage medication schedules for multiple dependents.</w:t>
      </w:r>
    </w:p>
    <w:p w14:paraId="0E478D2A" w14:textId="77777777" w:rsidR="009D2E98" w:rsidRDefault="00000000">
      <w:pPr>
        <w:pStyle w:val="ListBullet"/>
      </w:pPr>
      <w:r>
        <w:t>Ensure secure data storage and encryption of sensitive health information.</w:t>
      </w:r>
    </w:p>
    <w:p w14:paraId="69FF3350" w14:textId="77777777" w:rsidR="009D2E98" w:rsidRDefault="00000000">
      <w:pPr>
        <w:pStyle w:val="ListBullet"/>
      </w:pPr>
      <w:r>
        <w:t>Deliver a responsive web-based platform for tracking prescriptions and reminders.</w:t>
      </w:r>
    </w:p>
    <w:p w14:paraId="7E607799" w14:textId="77777777" w:rsidR="009D2E98" w:rsidRDefault="00000000">
      <w:pPr>
        <w:pStyle w:val="Heading2"/>
      </w:pPr>
      <w:r>
        <w:t>Deliverables:</w:t>
      </w:r>
    </w:p>
    <w:p w14:paraId="55D92C3B" w14:textId="77777777" w:rsidR="009D2E98" w:rsidRDefault="00000000">
      <w:pPr>
        <w:pStyle w:val="ListBullet"/>
      </w:pPr>
      <w:r>
        <w:t>Functional web application with user authentication and account management.</w:t>
      </w:r>
    </w:p>
    <w:p w14:paraId="0782B2D2" w14:textId="77777777" w:rsidR="009D2E98" w:rsidRDefault="00000000">
      <w:pPr>
        <w:pStyle w:val="ListBullet"/>
      </w:pPr>
      <w:r>
        <w:t>Prescription upload and management system.</w:t>
      </w:r>
    </w:p>
    <w:p w14:paraId="3C12DE88" w14:textId="77777777" w:rsidR="009D2E98" w:rsidRDefault="00000000">
      <w:pPr>
        <w:pStyle w:val="ListBullet"/>
      </w:pPr>
      <w:r>
        <w:t>Reminder and notification system for medications.</w:t>
      </w:r>
    </w:p>
    <w:p w14:paraId="3AEFE2BF" w14:textId="77777777" w:rsidR="009D2E98" w:rsidRDefault="00000000">
      <w:pPr>
        <w:pStyle w:val="ListBullet"/>
      </w:pPr>
      <w:r>
        <w:t>Admin panel for user and prescription monitoring.</w:t>
      </w:r>
    </w:p>
    <w:p w14:paraId="1FDA7CF9" w14:textId="77777777" w:rsidR="009D2E98" w:rsidRDefault="00000000">
      <w:pPr>
        <w:pStyle w:val="ListBullet"/>
      </w:pPr>
      <w:r>
        <w:t>Backend services (Node.js/Express.js APIs, Database).</w:t>
      </w:r>
    </w:p>
    <w:p w14:paraId="1BF93028" w14:textId="77777777" w:rsidR="009D2E98" w:rsidRDefault="00000000">
      <w:pPr>
        <w:pStyle w:val="ListBullet"/>
      </w:pPr>
      <w:r>
        <w:t>Frontend (React.js responsive UI).</w:t>
      </w:r>
    </w:p>
    <w:p w14:paraId="41B91DE3" w14:textId="77777777" w:rsidR="009D2E98" w:rsidRDefault="00000000">
      <w:pPr>
        <w:pStyle w:val="ListBullet"/>
      </w:pPr>
      <w:r>
        <w:t>Deployment on cloud platforms (Vercel/Heroku, MongoDB Atlas).</w:t>
      </w:r>
    </w:p>
    <w:p w14:paraId="75BC5F82" w14:textId="77777777" w:rsidR="009D2E98" w:rsidRDefault="00000000">
      <w:pPr>
        <w:pStyle w:val="ListBullet"/>
      </w:pPr>
      <w:r>
        <w:t>Project documentation and final presentation.</w:t>
      </w:r>
    </w:p>
    <w:p w14:paraId="537351B4" w14:textId="0A124255" w:rsidR="0081476B" w:rsidRPr="0081476B" w:rsidRDefault="00000000" w:rsidP="0081476B">
      <w:pPr>
        <w:pStyle w:val="Heading2"/>
      </w:pPr>
      <w:r w:rsidRPr="0081476B">
        <w:t>Project Boundaries:</w:t>
      </w:r>
    </w:p>
    <w:p w14:paraId="69982417" w14:textId="77777777" w:rsidR="0081476B" w:rsidRPr="0081476B" w:rsidRDefault="0081476B" w:rsidP="0081476B">
      <w:pPr>
        <w:pStyle w:val="ListParagraph"/>
        <w:rPr>
          <w:rFonts w:asciiTheme="majorHAnsi" w:hAnsiTheme="majorHAnsi" w:cstheme="majorHAnsi"/>
          <w:b/>
          <w:color w:val="4F81BD" w:themeColor="accent1"/>
          <w:u w:val="single"/>
        </w:rPr>
      </w:pPr>
      <w:r w:rsidRPr="0081476B">
        <w:rPr>
          <w:rFonts w:asciiTheme="majorHAnsi" w:hAnsiTheme="majorHAnsi" w:cstheme="majorHAnsi"/>
          <w:b/>
          <w:color w:val="4F81BD" w:themeColor="accent1"/>
          <w:u w:val="single"/>
        </w:rPr>
        <w:t>INCLUDED:</w:t>
      </w:r>
    </w:p>
    <w:p w14:paraId="0CAD7FF8"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u w:val="single"/>
        </w:rPr>
        <w:cr/>
      </w:r>
      <w:r w:rsidRPr="0081476B">
        <w:rPr>
          <w:rFonts w:asciiTheme="majorHAnsi" w:hAnsiTheme="majorHAnsi" w:cstheme="majorHAnsi"/>
          <w:bCs/>
        </w:rPr>
        <w:t>These are the things we will deliver and develop:</w:t>
      </w:r>
    </w:p>
    <w:p w14:paraId="7712F900"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Cs/>
          <w:u w:val="single"/>
        </w:rPr>
        <w:cr/>
      </w:r>
      <w:r w:rsidRPr="0081476B">
        <w:rPr>
          <w:rFonts w:asciiTheme="majorHAnsi" w:hAnsiTheme="majorHAnsi" w:cstheme="majorHAnsi"/>
          <w:b/>
          <w:u w:val="single"/>
        </w:rPr>
        <w:t>1. User Registration and Management</w:t>
      </w:r>
    </w:p>
    <w:p w14:paraId="2DE75FC6"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u w:val="single"/>
        </w:rPr>
        <w:cr/>
      </w:r>
      <w:r w:rsidRPr="0081476B">
        <w:rPr>
          <w:rFonts w:asciiTheme="majorHAnsi" w:hAnsiTheme="majorHAnsi" w:cstheme="majorHAnsi"/>
          <w:bCs/>
        </w:rPr>
        <w:t>Sign-Up and Login: Users will be able to create an account and securely log in using their email and password.</w:t>
      </w:r>
      <w:r w:rsidRPr="0081476B">
        <w:rPr>
          <w:rFonts w:asciiTheme="majorHAnsi" w:hAnsiTheme="majorHAnsi" w:cstheme="majorHAnsi"/>
          <w:bCs/>
        </w:rPr>
        <w:cr/>
        <w:t>User Roles: Different types of users will be able to access different parts of the app:</w:t>
      </w:r>
    </w:p>
    <w:p w14:paraId="205202A0"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Regular users (patients or caregivers)</w:t>
      </w:r>
      <w:r w:rsidRPr="0081476B">
        <w:rPr>
          <w:rFonts w:asciiTheme="majorHAnsi" w:hAnsiTheme="majorHAnsi" w:cstheme="majorHAnsi"/>
          <w:bCs/>
        </w:rPr>
        <w:cr/>
        <w:t>Admin users (managing the backend system)</w:t>
      </w:r>
    </w:p>
    <w:p w14:paraId="053B89D9" w14:textId="77777777" w:rsidR="0081476B" w:rsidRPr="0081476B" w:rsidRDefault="0081476B" w:rsidP="0081476B">
      <w:pPr>
        <w:pStyle w:val="ListParagraph"/>
        <w:rPr>
          <w:rFonts w:asciiTheme="majorHAnsi" w:hAnsiTheme="majorHAnsi" w:cstheme="majorHAnsi"/>
          <w:bCs/>
        </w:rPr>
      </w:pPr>
    </w:p>
    <w:p w14:paraId="5823F584"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lastRenderedPageBreak/>
        <w:t>2. Prescription Management</w:t>
      </w:r>
      <w:r w:rsidRPr="0081476B">
        <w:rPr>
          <w:rFonts w:asciiTheme="majorHAnsi" w:hAnsiTheme="majorHAnsi" w:cstheme="majorHAnsi"/>
          <w:b/>
          <w:u w:val="single"/>
        </w:rPr>
        <w:cr/>
      </w:r>
    </w:p>
    <w:p w14:paraId="768E9ED1"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Prescription Upload: Users can upload their prescriptions in either image form (like a photo of a paper prescription) or through a digital form.</w:t>
      </w:r>
    </w:p>
    <w:p w14:paraId="586FBE45"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Store and Organize Prescriptions: All prescriptions uploaded by users will be stored securely. They will be organized by user name, date of upload, and other basic details like the doctor’s name.</w:t>
      </w:r>
    </w:p>
    <w:p w14:paraId="51E35121"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View, Update, and Delete: Users will be able to view their prescriptions, make simple edits (like correcting details), and delete them if needed.</w:t>
      </w:r>
      <w:r w:rsidRPr="0081476B">
        <w:rPr>
          <w:rFonts w:asciiTheme="majorHAnsi" w:hAnsiTheme="majorHAnsi" w:cstheme="majorHAnsi"/>
          <w:bCs/>
          <w:u w:val="single"/>
        </w:rPr>
        <w:cr/>
      </w:r>
    </w:p>
    <w:p w14:paraId="18AC46B1"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3. Medication Reminder System</w:t>
      </w:r>
      <w:r w:rsidRPr="0081476B">
        <w:rPr>
          <w:rFonts w:asciiTheme="majorHAnsi" w:hAnsiTheme="majorHAnsi" w:cstheme="majorHAnsi"/>
          <w:b/>
          <w:u w:val="single"/>
        </w:rPr>
        <w:cr/>
      </w:r>
    </w:p>
    <w:p w14:paraId="2420B6C4"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Set Reminders: Users can set reminders for taking their medication at specific times, so they don’t forget to take their doses.</w:t>
      </w:r>
    </w:p>
    <w:p w14:paraId="1610351A"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Multiple Reminders: Users can set multiple reminders for each prescription if they need to take the medicine more than once a day.</w:t>
      </w:r>
    </w:p>
    <w:p w14:paraId="06D1ED42"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Notifications: The app will send users reminders via email or through the app itself (e.g., a push notification).</w:t>
      </w:r>
      <w:r w:rsidRPr="0081476B">
        <w:rPr>
          <w:rFonts w:asciiTheme="majorHAnsi" w:hAnsiTheme="majorHAnsi" w:cstheme="majorHAnsi"/>
          <w:bCs/>
        </w:rPr>
        <w:cr/>
        <w:t>Mark as Taken: Users can mark their medication as "taken" or "snooze" the reminder if they are unable to take it at the scheduled time.</w:t>
      </w:r>
      <w:r w:rsidRPr="0081476B">
        <w:rPr>
          <w:rFonts w:asciiTheme="majorHAnsi" w:hAnsiTheme="majorHAnsi" w:cstheme="majorHAnsi"/>
          <w:bCs/>
          <w:u w:val="single"/>
        </w:rPr>
        <w:cr/>
      </w:r>
    </w:p>
    <w:p w14:paraId="3E87A30A"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u w:val="single"/>
        </w:rPr>
        <w:cr/>
      </w:r>
    </w:p>
    <w:p w14:paraId="74869AF5"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4. Family Profile Management</w:t>
      </w:r>
      <w:r w:rsidRPr="0081476B">
        <w:rPr>
          <w:rFonts w:asciiTheme="majorHAnsi" w:hAnsiTheme="majorHAnsi" w:cstheme="majorHAnsi"/>
          <w:b/>
          <w:u w:val="single"/>
        </w:rPr>
        <w:cr/>
      </w:r>
    </w:p>
    <w:p w14:paraId="6AF3B185"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Multiple Family Member Support: Users can manage prescriptions for multiple people in their family (for example, children or elderly parents) from a single account.</w:t>
      </w:r>
    </w:p>
    <w:p w14:paraId="21EE39B9"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Easy Profile Management: Caregivers will have an easy way to track medications for everyone in their family from one dashboard.</w:t>
      </w:r>
      <w:r w:rsidRPr="0081476B">
        <w:rPr>
          <w:rFonts w:asciiTheme="majorHAnsi" w:hAnsiTheme="majorHAnsi" w:cstheme="majorHAnsi"/>
          <w:bCs/>
          <w:u w:val="single"/>
        </w:rPr>
        <w:cr/>
      </w:r>
    </w:p>
    <w:p w14:paraId="4B29322B"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5. Frontend (What the User Sees)</w:t>
      </w:r>
      <w:r w:rsidRPr="0081476B">
        <w:rPr>
          <w:rFonts w:asciiTheme="majorHAnsi" w:hAnsiTheme="majorHAnsi" w:cstheme="majorHAnsi"/>
          <w:b/>
          <w:u w:val="single"/>
        </w:rPr>
        <w:cr/>
      </w:r>
    </w:p>
    <w:p w14:paraId="06766BCC"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Responsive Design: The app will be designed to work well on computers and mobile devices (like phones or tablets), so users can access it from any device.</w:t>
      </w:r>
    </w:p>
    <w:p w14:paraId="0812323A"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Simple Pages: We will have basic pages like:</w:t>
      </w:r>
    </w:p>
    <w:p w14:paraId="3D1D88A1"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Login/Signup Page</w:t>
      </w:r>
    </w:p>
    <w:p w14:paraId="310F4CC0"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Dashboard (where users can see all their prescriptions and reminders)</w:t>
      </w:r>
    </w:p>
    <w:p w14:paraId="3300276F"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Profile Page (where users manage their family members)</w:t>
      </w:r>
    </w:p>
    <w:p w14:paraId="27F5A451"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Prescription Management Page (where prescriptions can be uploaded and viewed)</w:t>
      </w:r>
    </w:p>
    <w:p w14:paraId="15AD8CD9"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Reminder Setup Page</w:t>
      </w:r>
      <w:r w:rsidRPr="0081476B">
        <w:rPr>
          <w:rFonts w:asciiTheme="majorHAnsi" w:hAnsiTheme="majorHAnsi" w:cstheme="majorHAnsi"/>
          <w:bCs/>
          <w:u w:val="single"/>
        </w:rPr>
        <w:cr/>
      </w:r>
    </w:p>
    <w:p w14:paraId="3E011701"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lastRenderedPageBreak/>
        <w:t>6. Backend (What Happens Behind the Scenes)</w:t>
      </w:r>
      <w:r w:rsidRPr="0081476B">
        <w:rPr>
          <w:rFonts w:asciiTheme="majorHAnsi" w:hAnsiTheme="majorHAnsi" w:cstheme="majorHAnsi"/>
          <w:b/>
          <w:u w:val="single"/>
        </w:rPr>
        <w:cr/>
      </w:r>
    </w:p>
    <w:p w14:paraId="4ADC67B7"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Secure Authentication: The system will securely handle user logins using a technology called JWT (JSON Web Token) to ensure that only the right people access the system.</w:t>
      </w:r>
    </w:p>
    <w:p w14:paraId="0483B5F8"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Data Management: The backend will manage the data such as prescriptions, reminders, and user profiles. This will be stored in a database (MongoDB).</w:t>
      </w:r>
    </w:p>
    <w:p w14:paraId="4BE8A071"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APIs for Communication: The backend will have APIs (programming interfaces) that allow the frontend (what users see) to communicate with the data stored in the database.</w:t>
      </w:r>
      <w:r w:rsidRPr="0081476B">
        <w:rPr>
          <w:rFonts w:asciiTheme="majorHAnsi" w:hAnsiTheme="majorHAnsi" w:cstheme="majorHAnsi"/>
          <w:bCs/>
        </w:rPr>
        <w:cr/>
      </w:r>
    </w:p>
    <w:p w14:paraId="365FF57B"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
          <w:u w:val="single"/>
        </w:rPr>
        <w:t>7. Admin Panel</w:t>
      </w:r>
      <w:r w:rsidRPr="0081476B">
        <w:rPr>
          <w:rFonts w:asciiTheme="majorHAnsi" w:hAnsiTheme="majorHAnsi" w:cstheme="majorHAnsi"/>
          <w:b/>
          <w:u w:val="single"/>
        </w:rPr>
        <w:cr/>
      </w:r>
    </w:p>
    <w:p w14:paraId="1A592EC7"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Manage Users: Admin users will be able to view and manage the users in the system (but they will not be able to edit or delete user data).</w:t>
      </w:r>
    </w:p>
    <w:p w14:paraId="6A643985"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Monitor Prescription Activity: Admins can see basic records of prescription uploads but won't have access to sensitive health data.</w:t>
      </w:r>
      <w:r w:rsidRPr="0081476B">
        <w:rPr>
          <w:rFonts w:asciiTheme="majorHAnsi" w:hAnsiTheme="majorHAnsi" w:cstheme="majorHAnsi"/>
          <w:bCs/>
          <w:u w:val="single"/>
        </w:rPr>
        <w:cr/>
      </w:r>
    </w:p>
    <w:p w14:paraId="21FF8A1F"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8. Security Features</w:t>
      </w:r>
      <w:r w:rsidRPr="0081476B">
        <w:rPr>
          <w:rFonts w:asciiTheme="majorHAnsi" w:hAnsiTheme="majorHAnsi" w:cstheme="majorHAnsi"/>
          <w:b/>
          <w:u w:val="single"/>
        </w:rPr>
        <w:cr/>
      </w:r>
    </w:p>
    <w:p w14:paraId="636282D4"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Encryption: The app will use strong encryption to ensure that prescription data is stored safely and that no one can access it without permission.</w:t>
      </w:r>
    </w:p>
    <w:p w14:paraId="5541E85D"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Privacy: We will follow basic security rules (such as HTTPS for all communications) to ensure user data is safe.</w:t>
      </w:r>
      <w:r w:rsidRPr="0081476B">
        <w:rPr>
          <w:rFonts w:asciiTheme="majorHAnsi" w:hAnsiTheme="majorHAnsi" w:cstheme="majorHAnsi"/>
          <w:bCs/>
        </w:rPr>
        <w:cr/>
      </w:r>
    </w:p>
    <w:p w14:paraId="5C7C2075" w14:textId="77777777" w:rsidR="0081476B" w:rsidRPr="0081476B" w:rsidRDefault="0081476B" w:rsidP="0081476B">
      <w:pPr>
        <w:pStyle w:val="ListParagraph"/>
        <w:rPr>
          <w:rFonts w:asciiTheme="majorHAnsi" w:hAnsiTheme="majorHAnsi" w:cstheme="majorHAnsi"/>
          <w:bCs/>
          <w:u w:val="single"/>
        </w:rPr>
      </w:pPr>
    </w:p>
    <w:p w14:paraId="20F61F31"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
          <w:u w:val="single"/>
        </w:rPr>
        <w:t>9. Deployment</w:t>
      </w:r>
    </w:p>
    <w:p w14:paraId="1D1769DA" w14:textId="77777777" w:rsidR="0081476B" w:rsidRPr="0081476B" w:rsidRDefault="0081476B" w:rsidP="0081476B">
      <w:pPr>
        <w:pStyle w:val="ListParagraph"/>
        <w:rPr>
          <w:rFonts w:asciiTheme="majorHAnsi" w:hAnsiTheme="majorHAnsi" w:cstheme="majorHAnsi"/>
          <w:b/>
        </w:rPr>
      </w:pPr>
      <w:r w:rsidRPr="0081476B">
        <w:rPr>
          <w:rFonts w:asciiTheme="majorHAnsi" w:hAnsiTheme="majorHAnsi" w:cstheme="majorHAnsi"/>
          <w:bCs/>
        </w:rPr>
        <w:t>Where It Will Live: The app will be deployed to the internet using reliable platforms like Vercel (for the frontend) and Heroku or Render (for the backend).</w:t>
      </w:r>
    </w:p>
    <w:p w14:paraId="26449BE0"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Easy Setup: The app will be easy for users to access through a web browser, without any complex setup on their end.</w:t>
      </w:r>
      <w:r w:rsidRPr="0081476B">
        <w:rPr>
          <w:rFonts w:asciiTheme="majorHAnsi" w:hAnsiTheme="majorHAnsi" w:cstheme="majorHAnsi"/>
          <w:bCs/>
          <w:u w:val="single"/>
        </w:rPr>
        <w:cr/>
      </w:r>
    </w:p>
    <w:p w14:paraId="311CA563"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10. Documentation &amp; Handover</w:t>
      </w:r>
      <w:r w:rsidRPr="0081476B">
        <w:rPr>
          <w:rFonts w:asciiTheme="majorHAnsi" w:hAnsiTheme="majorHAnsi" w:cstheme="majorHAnsi"/>
          <w:b/>
          <w:u w:val="single"/>
        </w:rPr>
        <w:cr/>
      </w:r>
    </w:p>
    <w:p w14:paraId="3301859B"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Guides and Instructions: After the app is built, we will provide user guides and basic technical documentation explaining how everything works.</w:t>
      </w:r>
    </w:p>
    <w:p w14:paraId="5C6F5F74"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Source Code Handover: The complete code for the app will be handed over to the client.</w:t>
      </w:r>
      <w:r w:rsidRPr="0081476B">
        <w:rPr>
          <w:rFonts w:asciiTheme="majorHAnsi" w:hAnsiTheme="majorHAnsi" w:cstheme="majorHAnsi"/>
          <w:bCs/>
          <w:u w:val="single"/>
        </w:rPr>
        <w:cr/>
      </w:r>
    </w:p>
    <w:p w14:paraId="37ADBE4E" w14:textId="77777777" w:rsidR="0081476B" w:rsidRPr="0081476B" w:rsidRDefault="0081476B" w:rsidP="0081476B">
      <w:pPr>
        <w:pStyle w:val="ListParagraph"/>
        <w:rPr>
          <w:rFonts w:asciiTheme="majorHAnsi" w:hAnsiTheme="majorHAnsi" w:cstheme="majorHAnsi"/>
          <w:b/>
          <w:u w:val="single"/>
        </w:rPr>
      </w:pPr>
      <w:r w:rsidRPr="0081476B">
        <w:rPr>
          <w:rFonts w:ascii="Segoe UI Emoji" w:hAnsi="Segoe UI Emoji" w:cs="Segoe UI Emoji"/>
          <w:b/>
          <w:u w:val="single"/>
        </w:rPr>
        <w:t>❌</w:t>
      </w:r>
      <w:r w:rsidRPr="0081476B">
        <w:rPr>
          <w:rFonts w:asciiTheme="majorHAnsi" w:hAnsiTheme="majorHAnsi" w:cstheme="majorHAnsi"/>
          <w:b/>
          <w:u w:val="single"/>
        </w:rPr>
        <w:t xml:space="preserve"> EXCLUDED FROM SCOPE</w:t>
      </w:r>
      <w:r w:rsidRPr="0081476B">
        <w:rPr>
          <w:rFonts w:asciiTheme="majorHAnsi" w:hAnsiTheme="majorHAnsi" w:cstheme="majorHAnsi"/>
          <w:b/>
          <w:u w:val="single"/>
        </w:rPr>
        <w:cr/>
      </w:r>
    </w:p>
    <w:p w14:paraId="1F6A9606"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These are things that will not be included in this project:</w:t>
      </w:r>
      <w:r w:rsidRPr="0081476B">
        <w:rPr>
          <w:rFonts w:asciiTheme="majorHAnsi" w:hAnsiTheme="majorHAnsi" w:cstheme="majorHAnsi"/>
          <w:bCs/>
        </w:rPr>
        <w:cr/>
      </w:r>
    </w:p>
    <w:p w14:paraId="570A15EE"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u w:val="single"/>
        </w:rPr>
        <w:lastRenderedPageBreak/>
        <w:cr/>
      </w:r>
    </w:p>
    <w:p w14:paraId="38F83CAE"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1. Mobile Applications</w:t>
      </w:r>
      <w:r w:rsidRPr="0081476B">
        <w:rPr>
          <w:rFonts w:asciiTheme="majorHAnsi" w:hAnsiTheme="majorHAnsi" w:cstheme="majorHAnsi"/>
          <w:b/>
          <w:u w:val="single"/>
        </w:rPr>
        <w:cr/>
      </w:r>
    </w:p>
    <w:p w14:paraId="263CA44C"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Mobile App: The project will only be a web-based application and will not include mobile apps for Android or iOS.</w:t>
      </w:r>
      <w:r w:rsidRPr="0081476B">
        <w:rPr>
          <w:rFonts w:asciiTheme="majorHAnsi" w:hAnsiTheme="majorHAnsi" w:cstheme="majorHAnsi"/>
          <w:bCs/>
        </w:rPr>
        <w:cr/>
      </w:r>
    </w:p>
    <w:p w14:paraId="7F77BD37"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
          <w:u w:val="single"/>
        </w:rPr>
        <w:t>2. Doctor/Clinic Interaction</w:t>
      </w:r>
      <w:r w:rsidRPr="0081476B">
        <w:rPr>
          <w:rFonts w:asciiTheme="majorHAnsi" w:hAnsiTheme="majorHAnsi" w:cstheme="majorHAnsi"/>
          <w:b/>
          <w:u w:val="single"/>
        </w:rPr>
        <w:cr/>
      </w:r>
    </w:p>
    <w:p w14:paraId="2FA2DD5E"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Prescription Issuing: Doctors will not be able to issue prescriptions through this app. Users will only be able to upload and manage their existing prescriptions.</w:t>
      </w:r>
    </w:p>
    <w:p w14:paraId="161338B1"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No Doctor Portal: There will be no doctor-specific features for managing prescriptions.</w:t>
      </w:r>
      <w:r w:rsidRPr="0081476B">
        <w:rPr>
          <w:rFonts w:asciiTheme="majorHAnsi" w:hAnsiTheme="majorHAnsi" w:cstheme="majorHAnsi"/>
          <w:bCs/>
          <w:u w:val="single"/>
        </w:rPr>
        <w:cr/>
      </w:r>
    </w:p>
    <w:p w14:paraId="7A729419"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3. Third-Party Integration</w:t>
      </w:r>
      <w:r w:rsidRPr="0081476B">
        <w:rPr>
          <w:rFonts w:asciiTheme="majorHAnsi" w:hAnsiTheme="majorHAnsi" w:cstheme="majorHAnsi"/>
          <w:b/>
          <w:u w:val="single"/>
        </w:rPr>
        <w:cr/>
      </w:r>
    </w:p>
    <w:p w14:paraId="18A86CF5"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Integration with Pharmacies: The app will not connect with external systems such as pharmacies or hospitals.</w:t>
      </w:r>
    </w:p>
    <w:p w14:paraId="1068BFCF"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No External Data Sync: The app will not sync with third-party systems (like pharmacy or insurance systems).</w:t>
      </w:r>
      <w:r w:rsidRPr="0081476B">
        <w:rPr>
          <w:rFonts w:asciiTheme="majorHAnsi" w:hAnsiTheme="majorHAnsi" w:cstheme="majorHAnsi"/>
          <w:bCs/>
          <w:u w:val="single"/>
        </w:rPr>
        <w:cr/>
      </w:r>
    </w:p>
    <w:p w14:paraId="1D9322A5"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4. E-commerce Features</w:t>
      </w:r>
      <w:r w:rsidRPr="0081476B">
        <w:rPr>
          <w:rFonts w:asciiTheme="majorHAnsi" w:hAnsiTheme="majorHAnsi" w:cstheme="majorHAnsi"/>
          <w:b/>
          <w:u w:val="single"/>
        </w:rPr>
        <w:cr/>
      </w:r>
    </w:p>
    <w:p w14:paraId="30A4E17E"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Payments: The app will not allow users to buy medications online. There will be no shopping cart or payment systems.</w:t>
      </w:r>
    </w:p>
    <w:p w14:paraId="406B788A" w14:textId="77777777" w:rsidR="0081476B" w:rsidRPr="0081476B" w:rsidRDefault="0081476B" w:rsidP="0081476B">
      <w:pPr>
        <w:pStyle w:val="ListParagraph"/>
        <w:rPr>
          <w:rFonts w:asciiTheme="majorHAnsi" w:hAnsiTheme="majorHAnsi" w:cstheme="majorHAnsi"/>
          <w:bCs/>
          <w:u w:val="single"/>
        </w:rPr>
      </w:pPr>
    </w:p>
    <w:p w14:paraId="75FC10D5"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
          <w:u w:val="single"/>
        </w:rPr>
        <w:t>5. Multiple Languages</w:t>
      </w:r>
      <w:r w:rsidRPr="0081476B">
        <w:rPr>
          <w:rFonts w:asciiTheme="majorHAnsi" w:hAnsiTheme="majorHAnsi" w:cstheme="majorHAnsi"/>
          <w:b/>
          <w:u w:val="single"/>
        </w:rPr>
        <w:cr/>
      </w:r>
    </w:p>
    <w:p w14:paraId="621EBF40" w14:textId="77777777" w:rsidR="0081476B" w:rsidRPr="0081476B" w:rsidRDefault="0081476B" w:rsidP="0081476B">
      <w:pPr>
        <w:pStyle w:val="ListParagraph"/>
        <w:rPr>
          <w:rFonts w:asciiTheme="majorHAnsi" w:hAnsiTheme="majorHAnsi" w:cstheme="majorHAnsi"/>
          <w:b/>
        </w:rPr>
      </w:pPr>
      <w:r w:rsidRPr="0081476B">
        <w:rPr>
          <w:rFonts w:asciiTheme="majorHAnsi" w:hAnsiTheme="majorHAnsi" w:cstheme="majorHAnsi"/>
          <w:bCs/>
        </w:rPr>
        <w:t>English Only: The app will be developed in English and will not support other languages.</w:t>
      </w:r>
      <w:r w:rsidRPr="0081476B">
        <w:rPr>
          <w:rFonts w:asciiTheme="majorHAnsi" w:hAnsiTheme="majorHAnsi" w:cstheme="majorHAnsi"/>
          <w:bCs/>
        </w:rPr>
        <w:cr/>
      </w:r>
    </w:p>
    <w:p w14:paraId="509BEE77"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6. Advanced Features</w:t>
      </w:r>
      <w:r w:rsidRPr="0081476B">
        <w:rPr>
          <w:rFonts w:asciiTheme="majorHAnsi" w:hAnsiTheme="majorHAnsi" w:cstheme="majorHAnsi"/>
          <w:b/>
          <w:u w:val="single"/>
        </w:rPr>
        <w:cr/>
      </w:r>
    </w:p>
    <w:p w14:paraId="09181A82"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Artificial Intelligence (AI): There will be no AI-powered health advice or recommendations. The app will only remind users about their medication.</w:t>
      </w:r>
    </w:p>
    <w:p w14:paraId="7CBDA771"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Cs/>
        </w:rPr>
        <w:t>No Prescription Scanning or OCR: The app will not automatically read prescriptions from images.</w:t>
      </w:r>
      <w:r w:rsidRPr="0081476B">
        <w:rPr>
          <w:rFonts w:asciiTheme="majorHAnsi" w:hAnsiTheme="majorHAnsi" w:cstheme="majorHAnsi"/>
          <w:bCs/>
          <w:u w:val="single"/>
        </w:rPr>
        <w:cr/>
      </w:r>
    </w:p>
    <w:p w14:paraId="12CD9F6D"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
          <w:u w:val="single"/>
        </w:rPr>
        <w:t>7. Legal &amp; Compliance Features</w:t>
      </w:r>
      <w:r w:rsidRPr="0081476B">
        <w:rPr>
          <w:rFonts w:asciiTheme="majorHAnsi" w:hAnsiTheme="majorHAnsi" w:cstheme="majorHAnsi"/>
          <w:b/>
          <w:u w:val="single"/>
        </w:rPr>
        <w:cr/>
      </w:r>
    </w:p>
    <w:p w14:paraId="7569D85C"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Full Medical Compliance: We will include basic privacy features (such as encryption), but the app will not be fully HIPAA or GDPR-compliant (which would require legal audits and certification).</w:t>
      </w:r>
      <w:r w:rsidRPr="0081476B">
        <w:rPr>
          <w:rFonts w:asciiTheme="majorHAnsi" w:hAnsiTheme="majorHAnsi" w:cstheme="majorHAnsi"/>
          <w:bCs/>
        </w:rPr>
        <w:cr/>
      </w:r>
    </w:p>
    <w:p w14:paraId="789E315D" w14:textId="77777777" w:rsidR="0081476B" w:rsidRPr="0081476B" w:rsidRDefault="0081476B" w:rsidP="0081476B">
      <w:pPr>
        <w:pStyle w:val="ListParagraph"/>
        <w:rPr>
          <w:rFonts w:asciiTheme="majorHAnsi" w:hAnsiTheme="majorHAnsi" w:cstheme="majorHAnsi"/>
          <w:bCs/>
        </w:rPr>
      </w:pPr>
    </w:p>
    <w:p w14:paraId="67D8A502"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
          <w:u w:val="single"/>
        </w:rPr>
        <w:lastRenderedPageBreak/>
        <w:t>8. Marketing &amp; Branding</w:t>
      </w:r>
      <w:r w:rsidRPr="0081476B">
        <w:rPr>
          <w:rFonts w:asciiTheme="majorHAnsi" w:hAnsiTheme="majorHAnsi" w:cstheme="majorHAnsi"/>
          <w:b/>
          <w:u w:val="single"/>
        </w:rPr>
        <w:cr/>
      </w:r>
    </w:p>
    <w:p w14:paraId="7D3F310A"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Branding: The app won’t include custom branding or a marketing website. It will be focused purely on the functionality.</w:t>
      </w:r>
    </w:p>
    <w:p w14:paraId="7C493B60"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rPr>
        <w:t>No SEO/Analytics: The app won’t have search engine optimization (SEO) or integrated analytics tools.</w:t>
      </w:r>
      <w:r w:rsidRPr="0081476B">
        <w:rPr>
          <w:rFonts w:asciiTheme="majorHAnsi" w:hAnsiTheme="majorHAnsi" w:cstheme="majorHAnsi"/>
          <w:bCs/>
        </w:rPr>
        <w:cr/>
      </w:r>
    </w:p>
    <w:p w14:paraId="2077BDB3" w14:textId="77777777" w:rsidR="0081476B" w:rsidRPr="0081476B" w:rsidRDefault="0081476B" w:rsidP="0081476B">
      <w:pPr>
        <w:pStyle w:val="ListParagraph"/>
        <w:rPr>
          <w:rFonts w:asciiTheme="majorHAnsi" w:hAnsiTheme="majorHAnsi" w:cstheme="majorHAnsi"/>
          <w:bCs/>
          <w:u w:val="single"/>
        </w:rPr>
      </w:pPr>
    </w:p>
    <w:p w14:paraId="2CB53E31" w14:textId="77777777" w:rsidR="0081476B" w:rsidRPr="0081476B" w:rsidRDefault="0081476B" w:rsidP="0081476B">
      <w:pPr>
        <w:pStyle w:val="ListParagraph"/>
        <w:rPr>
          <w:rFonts w:asciiTheme="majorHAnsi" w:hAnsiTheme="majorHAnsi" w:cstheme="majorHAnsi"/>
          <w:b/>
          <w:u w:val="single"/>
        </w:rPr>
      </w:pPr>
      <w:r w:rsidRPr="0081476B">
        <w:rPr>
          <w:rFonts w:asciiTheme="majorHAnsi" w:hAnsiTheme="majorHAnsi" w:cstheme="majorHAnsi"/>
          <w:b/>
          <w:u w:val="single"/>
        </w:rPr>
        <w:t>9. Post-Deployment Support</w:t>
      </w:r>
    </w:p>
    <w:p w14:paraId="401FA030" w14:textId="77777777" w:rsidR="0081476B" w:rsidRPr="0081476B" w:rsidRDefault="0081476B" w:rsidP="0081476B">
      <w:pPr>
        <w:pStyle w:val="ListParagraph"/>
        <w:rPr>
          <w:rFonts w:asciiTheme="majorHAnsi" w:hAnsiTheme="majorHAnsi" w:cstheme="majorHAnsi"/>
          <w:bCs/>
        </w:rPr>
      </w:pPr>
      <w:r w:rsidRPr="0081476B">
        <w:rPr>
          <w:rFonts w:asciiTheme="majorHAnsi" w:hAnsiTheme="majorHAnsi" w:cstheme="majorHAnsi"/>
          <w:bCs/>
          <w:u w:val="single"/>
        </w:rPr>
        <w:cr/>
      </w:r>
      <w:r w:rsidRPr="0081476B">
        <w:rPr>
          <w:rFonts w:asciiTheme="majorHAnsi" w:hAnsiTheme="majorHAnsi" w:cstheme="majorHAnsi"/>
          <w:bCs/>
        </w:rPr>
        <w:t>No Ongoing Maintenance: We will not provide ongoing updates or 24/7 support after deployment.</w:t>
      </w:r>
      <w:r w:rsidRPr="0081476B">
        <w:rPr>
          <w:rFonts w:asciiTheme="majorHAnsi" w:hAnsiTheme="majorHAnsi" w:cstheme="majorHAnsi"/>
          <w:bCs/>
        </w:rPr>
        <w:cr/>
        <w:t>No Long-Term Hosting Management: The hosting will be on platforms like Vercel/Heroku, but no long-term management or custom server setup is included.</w:t>
      </w:r>
      <w:r w:rsidRPr="0081476B">
        <w:rPr>
          <w:rFonts w:asciiTheme="majorHAnsi" w:hAnsiTheme="majorHAnsi" w:cstheme="majorHAnsi"/>
          <w:bCs/>
        </w:rPr>
        <w:cr/>
      </w:r>
    </w:p>
    <w:p w14:paraId="185128BB" w14:textId="77777777" w:rsidR="0081476B" w:rsidRPr="0081476B" w:rsidRDefault="0081476B" w:rsidP="0081476B">
      <w:pPr>
        <w:pStyle w:val="ListParagraph"/>
        <w:rPr>
          <w:rFonts w:asciiTheme="majorHAnsi" w:hAnsiTheme="majorHAnsi" w:cstheme="majorHAnsi"/>
          <w:bCs/>
          <w:u w:val="single"/>
        </w:rPr>
      </w:pPr>
      <w:r w:rsidRPr="0081476B">
        <w:rPr>
          <w:rFonts w:asciiTheme="majorHAnsi" w:hAnsiTheme="majorHAnsi" w:cstheme="majorHAnsi"/>
          <w:b/>
          <w:u w:val="single"/>
        </w:rPr>
        <w:t>10.</w:t>
      </w:r>
      <w:r w:rsidRPr="0081476B">
        <w:rPr>
          <w:rFonts w:asciiTheme="majorHAnsi" w:hAnsiTheme="majorHAnsi" w:cstheme="majorHAnsi"/>
          <w:bCs/>
          <w:u w:val="single"/>
        </w:rPr>
        <w:t xml:space="preserve"> </w:t>
      </w:r>
      <w:r w:rsidRPr="0081476B">
        <w:rPr>
          <w:rFonts w:asciiTheme="majorHAnsi" w:hAnsiTheme="majorHAnsi" w:cstheme="majorHAnsi"/>
          <w:b/>
          <w:u w:val="single"/>
        </w:rPr>
        <w:t>Data Migration</w:t>
      </w:r>
      <w:r w:rsidRPr="0081476B">
        <w:rPr>
          <w:rFonts w:asciiTheme="majorHAnsi" w:hAnsiTheme="majorHAnsi" w:cstheme="majorHAnsi"/>
          <w:bCs/>
          <w:u w:val="single"/>
        </w:rPr>
        <w:cr/>
      </w:r>
    </w:p>
    <w:p w14:paraId="7C9458DC" w14:textId="77777777" w:rsidR="0081476B" w:rsidRPr="0081476B" w:rsidRDefault="0081476B" w:rsidP="0081476B">
      <w:pPr>
        <w:pStyle w:val="ListParagraph"/>
        <w:rPr>
          <w:rFonts w:asciiTheme="majorHAnsi" w:hAnsiTheme="majorHAnsi" w:cstheme="majorHAnsi"/>
          <w:b/>
        </w:rPr>
      </w:pPr>
      <w:r w:rsidRPr="0081476B">
        <w:rPr>
          <w:rFonts w:asciiTheme="majorHAnsi" w:hAnsiTheme="majorHAnsi" w:cstheme="majorHAnsi"/>
          <w:bCs/>
        </w:rPr>
        <w:t>No Migration from Other Systems: If users have data stored elsewhere, it will not be transferred to this app as part of this project.</w:t>
      </w:r>
    </w:p>
    <w:p w14:paraId="07449C8F" w14:textId="77777777" w:rsidR="009D2E98" w:rsidRDefault="00000000">
      <w:pPr>
        <w:pStyle w:val="Heading2"/>
      </w:pPr>
      <w:r>
        <w:t>Assumptions:</w:t>
      </w:r>
    </w:p>
    <w:p w14:paraId="6E36C5C8" w14:textId="77777777" w:rsidR="009D2E98" w:rsidRDefault="00000000">
      <w:pPr>
        <w:pStyle w:val="ListBullet"/>
      </w:pPr>
      <w:r>
        <w:t>Users have access to the internet and a web browser.</w:t>
      </w:r>
    </w:p>
    <w:p w14:paraId="464E6D76" w14:textId="77777777" w:rsidR="009D2E98" w:rsidRDefault="00000000">
      <w:pPr>
        <w:pStyle w:val="ListBullet"/>
      </w:pPr>
      <w:r>
        <w:t>Caregivers and patients will be able to upload prescriptions in supported formats.</w:t>
      </w:r>
    </w:p>
    <w:p w14:paraId="49CA1F9C" w14:textId="77777777" w:rsidR="009D2E98" w:rsidRDefault="00000000">
      <w:pPr>
        <w:pStyle w:val="ListBullet"/>
      </w:pPr>
      <w:r>
        <w:t>The system will be used primarily by households for medication tracking.</w:t>
      </w:r>
    </w:p>
    <w:p w14:paraId="6A2B720B" w14:textId="77777777" w:rsidR="009D2E98" w:rsidRDefault="00000000">
      <w:pPr>
        <w:pStyle w:val="Heading2"/>
      </w:pPr>
      <w:r>
        <w:t>Constraints:</w:t>
      </w:r>
    </w:p>
    <w:p w14:paraId="1FC3100D" w14:textId="77777777" w:rsidR="009D2E98" w:rsidRDefault="00000000">
      <w:pPr>
        <w:pStyle w:val="ListBullet"/>
      </w:pPr>
      <w:r>
        <w:t>Project must be completed within 7 weeks as per schedule.</w:t>
      </w:r>
    </w:p>
    <w:p w14:paraId="194B8676" w14:textId="77777777" w:rsidR="009D2E98" w:rsidRDefault="00000000">
      <w:pPr>
        <w:pStyle w:val="ListBullet"/>
      </w:pPr>
      <w:r>
        <w:t>Limited to web-based platform only.</w:t>
      </w:r>
    </w:p>
    <w:p w14:paraId="01721824" w14:textId="77777777" w:rsidR="009D2E98" w:rsidRDefault="00000000">
      <w:pPr>
        <w:pStyle w:val="ListBullet"/>
      </w:pPr>
      <w:r>
        <w:t>Development tools restricted to approved tech stack (React.js, Node.js, MongoDB/PostgreSQL).</w:t>
      </w:r>
    </w:p>
    <w:p w14:paraId="1114C432" w14:textId="77777777" w:rsidR="009D2E98" w:rsidRDefault="00000000">
      <w:pPr>
        <w:pStyle w:val="Heading2"/>
      </w:pPr>
      <w:r>
        <w:t>Acceptance Criteria:</w:t>
      </w:r>
    </w:p>
    <w:p w14:paraId="64B75E99" w14:textId="77777777" w:rsidR="009D2E98" w:rsidRDefault="00000000">
      <w:pPr>
        <w:pStyle w:val="ListBullet"/>
      </w:pPr>
      <w:r>
        <w:t>The system allows successful creation of accounts and login/logout.</w:t>
      </w:r>
    </w:p>
    <w:p w14:paraId="69B4EDE8" w14:textId="77777777" w:rsidR="009D2E98" w:rsidRDefault="00000000">
      <w:pPr>
        <w:pStyle w:val="ListBullet"/>
      </w:pPr>
      <w:r>
        <w:t>Prescriptions can be uploaded, stored, and retrieved securely.</w:t>
      </w:r>
    </w:p>
    <w:p w14:paraId="5D17C907" w14:textId="77777777" w:rsidR="009D2E98" w:rsidRDefault="00000000">
      <w:pPr>
        <w:pStyle w:val="ListBullet"/>
      </w:pPr>
      <w:r>
        <w:t>Reminders are sent according to user-defined schedules.</w:t>
      </w:r>
    </w:p>
    <w:p w14:paraId="7487F306" w14:textId="77777777" w:rsidR="009D2E98" w:rsidRDefault="00000000">
      <w:pPr>
        <w:pStyle w:val="ListBullet"/>
      </w:pPr>
      <w:r>
        <w:t>Admin panel enables effective monitoring of prescription logs.</w:t>
      </w:r>
    </w:p>
    <w:p w14:paraId="1E831316" w14:textId="77777777" w:rsidR="009D2E98" w:rsidRDefault="00000000">
      <w:pPr>
        <w:pStyle w:val="ListBullet"/>
      </w:pPr>
      <w:r>
        <w:t>Application passes unit, integration, and UI testing on major browsers.</w:t>
      </w:r>
    </w:p>
    <w:p w14:paraId="257FE7AB" w14:textId="77777777" w:rsidR="009D2E98" w:rsidRDefault="00000000">
      <w:pPr>
        <w:pStyle w:val="Heading2"/>
      </w:pPr>
      <w:r>
        <w:t>Stakeholders:</w:t>
      </w:r>
    </w:p>
    <w:p w14:paraId="36E75932" w14:textId="77777777" w:rsidR="009D2E98" w:rsidRDefault="00000000">
      <w:pPr>
        <w:pStyle w:val="ListBullet"/>
      </w:pPr>
      <w:r>
        <w:t>Muhammad Hasan Khan – Project Manager</w:t>
      </w:r>
    </w:p>
    <w:p w14:paraId="6455B757" w14:textId="77777777" w:rsidR="009D2E98" w:rsidRDefault="00000000">
      <w:pPr>
        <w:pStyle w:val="ListBullet"/>
      </w:pPr>
      <w:r>
        <w:t>Rayyan Ibrahim – UI/UX Designer</w:t>
      </w:r>
    </w:p>
    <w:p w14:paraId="47677F30" w14:textId="77777777" w:rsidR="009D2E98" w:rsidRDefault="00000000">
      <w:pPr>
        <w:pStyle w:val="ListBullet"/>
      </w:pPr>
      <w:r>
        <w:t>Muhammad Mujtaba – Lead Developer</w:t>
      </w:r>
    </w:p>
    <w:p w14:paraId="68873491" w14:textId="77777777" w:rsidR="009D2E98" w:rsidRDefault="00000000">
      <w:pPr>
        <w:pStyle w:val="ListBullet"/>
      </w:pPr>
      <w:r>
        <w:t>Husain Ahmad Khan – QA Tester</w:t>
      </w:r>
    </w:p>
    <w:p w14:paraId="25F8A09A" w14:textId="77777777" w:rsidR="009D2E98" w:rsidRDefault="00000000">
      <w:pPr>
        <w:pStyle w:val="ListBullet"/>
      </w:pPr>
      <w:r>
        <w:lastRenderedPageBreak/>
        <w:t>Muhammad Hamza Abbas – Deployment Manager</w:t>
      </w:r>
    </w:p>
    <w:p w14:paraId="4E360C6F" w14:textId="77777777" w:rsidR="009D2E98" w:rsidRDefault="00000000">
      <w:pPr>
        <w:pStyle w:val="ListBullet"/>
      </w:pPr>
      <w:r>
        <w:t>End Users – Patients, caregivers, and households</w:t>
      </w:r>
    </w:p>
    <w:sectPr w:rsidR="009D2E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0C1D5" w14:textId="77777777" w:rsidR="0078455D" w:rsidRDefault="0078455D">
      <w:pPr>
        <w:spacing w:line="240" w:lineRule="auto"/>
      </w:pPr>
      <w:r>
        <w:separator/>
      </w:r>
    </w:p>
  </w:endnote>
  <w:endnote w:type="continuationSeparator" w:id="0">
    <w:p w14:paraId="346884F3" w14:textId="77777777" w:rsidR="0078455D" w:rsidRDefault="00784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A784E" w14:textId="77777777" w:rsidR="0078455D" w:rsidRDefault="0078455D">
      <w:pPr>
        <w:spacing w:after="0"/>
      </w:pPr>
      <w:r>
        <w:separator/>
      </w:r>
    </w:p>
  </w:footnote>
  <w:footnote w:type="continuationSeparator" w:id="0">
    <w:p w14:paraId="71349C40" w14:textId="77777777" w:rsidR="0078455D" w:rsidRDefault="007845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028063860">
    <w:abstractNumId w:val="5"/>
  </w:num>
  <w:num w:numId="2" w16cid:durableId="1476147082">
    <w:abstractNumId w:val="3"/>
  </w:num>
  <w:num w:numId="3" w16cid:durableId="925193159">
    <w:abstractNumId w:val="2"/>
  </w:num>
  <w:num w:numId="4" w16cid:durableId="2142649089">
    <w:abstractNumId w:val="4"/>
  </w:num>
  <w:num w:numId="5" w16cid:durableId="1634017279">
    <w:abstractNumId w:val="1"/>
  </w:num>
  <w:num w:numId="6" w16cid:durableId="128171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0C99"/>
    <w:rsid w:val="0078455D"/>
    <w:rsid w:val="0081476B"/>
    <w:rsid w:val="009D2E98"/>
    <w:rsid w:val="00AA1D8D"/>
    <w:rsid w:val="00B47730"/>
    <w:rsid w:val="00CB0664"/>
    <w:rsid w:val="00FC693F"/>
    <w:rsid w:val="695E6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4FC7F"/>
  <w14:defaultImageDpi w14:val="300"/>
  <w15:docId w15:val="{87C6C020-DC89-4D55-843E-1898AA1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Muhammad Mujtaba</cp:lastModifiedBy>
  <cp:revision>2</cp:revision>
  <dcterms:created xsi:type="dcterms:W3CDTF">2025-08-28T18:33:00Z</dcterms:created>
  <dcterms:modified xsi:type="dcterms:W3CDTF">2025-08-28T18:33:00Z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E9E457C5D033421BA8BF338ECC80E0BE_13</vt:lpwstr>
  </property>
</Properties>
</file>