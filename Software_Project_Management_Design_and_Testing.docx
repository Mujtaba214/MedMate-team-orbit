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12D7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Team Orbit</w:t>
      </w:r>
    </w:p>
    <w:p w14:paraId="535505F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Rayyan Ibrahim                          B23110006137</w:t>
      </w:r>
    </w:p>
    <w:p w14:paraId="6EC3BA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Muhammad Mujtaba                B23110006107</w:t>
      </w:r>
    </w:p>
    <w:p w14:paraId="05D40A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Muhammad Hasan Khan          B23110006099</w:t>
      </w:r>
    </w:p>
    <w:p w14:paraId="5E1758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Muhammad Hamza Abbas       B23110006096</w:t>
      </w:r>
    </w:p>
    <w:p w14:paraId="6B7519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44"/>
          <w:szCs w:val="44"/>
          <w:lang w:val="en-US"/>
        </w:rPr>
      </w:pPr>
      <w:r>
        <w:rPr>
          <w:rFonts w:hint="default"/>
          <w:sz w:val="24"/>
          <w:szCs w:val="24"/>
          <w:lang w:val="en-US"/>
        </w:rPr>
        <w:t>Husain Ahmed Khan                  B23110006045</w:t>
      </w:r>
    </w:p>
    <w:p w14:paraId="21EBEA29">
      <w:pPr>
        <w:pStyle w:val="2"/>
      </w:pPr>
      <w:r>
        <w:t>Design Methodologies, Diagrams, and Testing Types in Software Project Management</w:t>
      </w:r>
    </w:p>
    <w:p w14:paraId="1A67FBA2">
      <w:r>
        <w:t>In software project management, understanding design methodologies, diagrams, and testing types is essential for effective planning, communication, and quality assurance. Below is a well-structured overview presented in a professional yet approachable manner.</w:t>
      </w:r>
    </w:p>
    <w:p w14:paraId="233C37C2">
      <w:pPr>
        <w:pStyle w:val="3"/>
      </w:pPr>
      <w:r>
        <w:t>1. Design Methodologies</w:t>
      </w:r>
    </w:p>
    <w:p w14:paraId="72A3949D">
      <w:r>
        <w:t>Design methodologies provide a framework for organizing and executing software development projects. Some commonly used methodologies include:</w:t>
      </w:r>
    </w:p>
    <w:p w14:paraId="388632CE">
      <w:r>
        <w:t>• Waterfall Model – A traditional, step-by-step process where each phase (requirements, design, implementation, testing, deployment) must be completed before moving to the next.</w:t>
      </w:r>
      <w:r>
        <w:br w:type="textWrapping"/>
      </w:r>
      <w:r>
        <w:t>• Agile Methodology – An iterative and flexible approach that emphasizes customer collaboration and rapid delivery. Frameworks such as Scrum and Kanban fall under this category.</w:t>
      </w:r>
      <w:r>
        <w:br w:type="textWrapping"/>
      </w:r>
      <w:r>
        <w:t>• Spiral Model – Combines iterative development with continuous risk assessment and refinement.</w:t>
      </w:r>
      <w:r>
        <w:br w:type="textWrapping"/>
      </w:r>
      <w:r>
        <w:t>• V-Model (Verification and Validation) – Aligns development phases with corresponding testing phases, ensuring quality at every step.</w:t>
      </w:r>
      <w:r>
        <w:br w:type="textWrapping"/>
      </w:r>
      <w:r>
        <w:t>• Rapid Application Development (RAD) – Focuses on quick prototyping and user feedback for faster delivery.</w:t>
      </w:r>
      <w:r>
        <w:br w:type="textWrapping"/>
      </w:r>
      <w:r>
        <w:t>• Incremental Model – Breaks the project into smaller, manageable increments that are developed and tested individually.</w:t>
      </w:r>
    </w:p>
    <w:p w14:paraId="3AB3B0D6">
      <w:pPr>
        <w:pStyle w:val="3"/>
      </w:pPr>
      <w:r>
        <w:t>2. Types of Design Diagrams</w:t>
      </w:r>
    </w:p>
    <w:p w14:paraId="392D5574">
      <w:r>
        <w:t>Design diagrams are visual tools that help communicate system structure, workflow, and behavior. Common types include:</w:t>
      </w:r>
    </w:p>
    <w:p w14:paraId="34E83133">
      <w:r>
        <w:t>• Structural Diagrams:</w:t>
      </w:r>
      <w:r>
        <w:br w:type="textWrapping"/>
      </w:r>
      <w:r>
        <w:t xml:space="preserve">  - Class Diagram – Depicts classes, their attributes, and relationships.</w:t>
      </w:r>
      <w:r>
        <w:br w:type="textWrapping"/>
      </w:r>
      <w:r>
        <w:t xml:space="preserve">  - Component Diagram – Shows the software components and their interdependencies.</w:t>
      </w:r>
      <w:r>
        <w:br w:type="textWrapping"/>
      </w:r>
      <w:r>
        <w:t xml:space="preserve">  - Deployment Diagram – Maps software elements to hardware resources.</w:t>
      </w:r>
      <w:r>
        <w:br w:type="textWrapping"/>
      </w:r>
      <w:r>
        <w:t xml:space="preserve">  - Package Diagram – Groups related classes or components for better organization.</w:t>
      </w:r>
      <w:r>
        <w:br w:type="textWrapping"/>
      </w:r>
      <w:r>
        <w:br w:type="textWrapping"/>
      </w:r>
      <w:r>
        <w:t>• Behavioral Diagrams:</w:t>
      </w:r>
      <w:r>
        <w:br w:type="textWrapping"/>
      </w:r>
      <w:r>
        <w:t xml:space="preserve">  - Use Case Diagram – Illustrates system functionality and user interactions.</w:t>
      </w:r>
      <w:r>
        <w:br w:type="textWrapping"/>
      </w:r>
      <w:r>
        <w:t xml:space="preserve">  - Sequence Diagram – Displays how objects interact in a specific sequence over time.</w:t>
      </w:r>
      <w:r>
        <w:br w:type="textWrapping"/>
      </w:r>
      <w:r>
        <w:t xml:space="preserve">  - Activity Diagram – Represents workflows or processes within the system.</w:t>
      </w:r>
      <w:r>
        <w:br w:type="textWrapping"/>
      </w:r>
      <w:r>
        <w:t xml:space="preserve">  - State Diagram – Describes how an object transitions between states based on events.</w:t>
      </w:r>
      <w:r>
        <w:br w:type="textWrapping"/>
      </w:r>
      <w:r>
        <w:br w:type="textWrapping"/>
      </w:r>
      <w:r>
        <w:t>• Other Design Tools:</w:t>
      </w:r>
      <w:r>
        <w:br w:type="textWrapping"/>
      </w:r>
      <w:r>
        <w:t xml:space="preserve">  - Entity-Relationship Diagram (ERD) – Models database structures.</w:t>
      </w:r>
      <w:r>
        <w:br w:type="textWrapping"/>
      </w:r>
      <w:r>
        <w:t xml:space="preserve">  - Data Flow Diagram (DFD) – Shows the movement of data between processes.</w:t>
      </w:r>
      <w:r>
        <w:br w:type="textWrapping"/>
      </w:r>
      <w:r>
        <w:t xml:space="preserve">  - Flowchart – Represents process logic and decision-making.</w:t>
      </w:r>
      <w:r>
        <w:br w:type="textWrapping"/>
      </w:r>
      <w:r>
        <w:t xml:space="preserve">  - Wireframes/Mockups – Provide visual prototypes of the user interface.</w:t>
      </w:r>
    </w:p>
    <w:p w14:paraId="3B76CCD6">
      <w:pPr>
        <w:pStyle w:val="3"/>
      </w:pPr>
      <w:r>
        <w:t>3. Types of Software Testing</w:t>
      </w:r>
    </w:p>
    <w:p w14:paraId="1C4CF34A">
      <w:r>
        <w:t>Software testing ensures that a system works as intended and meets its requirements. Major categories include:</w:t>
      </w:r>
    </w:p>
    <w:p w14:paraId="35389B21">
      <w:r>
        <w:t>• Based on Scope:</w:t>
      </w:r>
      <w:r>
        <w:br w:type="textWrapping"/>
      </w:r>
      <w:r>
        <w:t xml:space="preserve">  - Unit Testing – Tests individual components or functions.</w:t>
      </w:r>
      <w:r>
        <w:br w:type="textWrapping"/>
      </w:r>
      <w:r>
        <w:t xml:space="preserve">  - Integration Testing – Ensures combined modules work correctly together.</w:t>
      </w:r>
      <w:r>
        <w:br w:type="textWrapping"/>
      </w:r>
      <w:r>
        <w:t xml:space="preserve">  - System Testing – Validates the entire system against its specifications.</w:t>
      </w:r>
      <w:r>
        <w:br w:type="textWrapping"/>
      </w:r>
      <w:r>
        <w:t xml:space="preserve">  - Acceptance Testing – Confirms the software is ready for deployment, often involving User Acceptance Testing (UAT).</w:t>
      </w:r>
      <w:r>
        <w:br w:type="textWrapping"/>
      </w:r>
      <w:r>
        <w:t>• Based on Approach:</w:t>
      </w:r>
      <w:r>
        <w:br w:type="textWrapping"/>
      </w:r>
      <w:r>
        <w:t xml:space="preserve">  - White-Box Testing – Examines internal logic and code paths.</w:t>
      </w:r>
      <w:r>
        <w:br w:type="textWrapping"/>
      </w:r>
      <w:r>
        <w:t xml:space="preserve">  - Black-Box Testing – Focuses on inputs and outputs, without regard to internal code.</w:t>
      </w:r>
      <w:r>
        <w:br w:type="textWrapping"/>
      </w:r>
      <w:r>
        <w:t xml:space="preserve">  - Gray-Box Testing – Combines aspects of both white-box and black-box testing.</w:t>
      </w:r>
      <w:r>
        <w:br w:type="textWrapping"/>
      </w:r>
      <w:r>
        <w:t>• Based on Purpose:</w:t>
      </w:r>
      <w:r>
        <w:br w:type="textWrapping"/>
      </w:r>
      <w:r>
        <w:t xml:space="preserve">  - Functional Testing – Ensures individual features perform as expected.</w:t>
      </w:r>
      <w:r>
        <w:br w:type="textWrapping"/>
      </w:r>
      <w:r>
        <w:t xml:space="preserve">  - Non-Functional Testing – Evaluates performance, security, usability, scalability, and compatibility.</w:t>
      </w:r>
      <w:r>
        <w:br w:type="textWrapping"/>
      </w:r>
      <w:r>
        <w:t xml:space="preserve">    Examples include performance testing (load, stress), security testing, and usability testing.</w:t>
      </w:r>
      <w:bookmarkStart w:id="0" w:name="_GoBack"/>
      <w:bookmarkEnd w:id="0"/>
      <w:r>
        <w:br w:type="textWrapping"/>
      </w:r>
      <w:r>
        <w:t>• Other Types:</w:t>
      </w:r>
      <w:r>
        <w:br w:type="textWrapping"/>
      </w:r>
      <w:r>
        <w:t xml:space="preserve">  - Regression Testing – Ensures new changes do not break existing functionality.</w:t>
      </w:r>
      <w:r>
        <w:br w:type="textWrapping"/>
      </w:r>
      <w:r>
        <w:t xml:space="preserve">  - Smoke Testing – Performs a quick check to verify core functionality.</w:t>
      </w:r>
      <w:r>
        <w:br w:type="textWrapping"/>
      </w:r>
      <w:r>
        <w:t xml:space="preserve">  - Sanity Testing – Focuses on validating small changes or fixes.</w:t>
      </w:r>
      <w:r>
        <w:br w:type="textWrapping"/>
      </w:r>
      <w:r>
        <w:t xml:space="preserve">  - Alpha and Beta Testing – Pre-release testing by developers (alpha) or real users (beta).</w:t>
      </w:r>
      <w:r>
        <w:br w:type="textWrapping"/>
      </w:r>
      <w:r>
        <w:t xml:space="preserve">  - Exploratory Testing – Involves unscripted, ad-hoc testing to discover unexpected issues.</w:t>
      </w:r>
    </w:p>
    <w:p w14:paraId="6CBD81C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2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DC</cp:lastModifiedBy>
  <dcterms:modified xsi:type="dcterms:W3CDTF">2025-09-12T10:12:23Z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94D98A72D31E415380C465C65FF2B6EA_13</vt:lpwstr>
  </property>
</Properties>
</file>